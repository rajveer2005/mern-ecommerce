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17BDD" w14:textId="77777777" w:rsidR="00F0713A" w:rsidRDefault="00000000">
      <w:pPr>
        <w:pStyle w:val="Heading1"/>
      </w:pPr>
      <w:r>
        <w:t>Shopez E-commerce Project Documentation</w:t>
      </w:r>
    </w:p>
    <w:p w14:paraId="4749BECD" w14:textId="77777777" w:rsidR="00F0713A" w:rsidRDefault="00000000">
      <w:pPr>
        <w:pStyle w:val="Heading2"/>
      </w:pPr>
      <w:r>
        <w:t>Introduction</w:t>
      </w:r>
    </w:p>
    <w:p w14:paraId="73299F81" w14:textId="77777777" w:rsidR="00F0713A" w:rsidRDefault="00000000">
      <w:r>
        <w:t xml:space="preserve">Project Title: </w:t>
      </w:r>
      <w:proofErr w:type="spellStart"/>
      <w:r>
        <w:t>Shopez</w:t>
      </w:r>
      <w:proofErr w:type="spellEnd"/>
      <w:r>
        <w:t xml:space="preserve"> E-commerce</w:t>
      </w:r>
    </w:p>
    <w:p w14:paraId="0AA179AA" w14:textId="6CDA350A" w:rsidR="00E35755" w:rsidRDefault="00E35755">
      <w:r>
        <w:t xml:space="preserve">Team I’D: </w:t>
      </w:r>
      <w:r w:rsidRPr="002D7402">
        <w:t> PNT2025TMID09943</w:t>
      </w:r>
    </w:p>
    <w:p w14:paraId="0A177BC9" w14:textId="7AEDDD35" w:rsidR="00E35755" w:rsidRPr="00E35755" w:rsidRDefault="00000000" w:rsidP="00E35755">
      <w:pPr>
        <w:rPr>
          <w:lang w:val="en-IN"/>
        </w:rPr>
      </w:pPr>
      <w:r>
        <w:t>Team Members</w:t>
      </w:r>
      <w:r w:rsidR="00E35755">
        <w:t xml:space="preserve">: </w:t>
      </w:r>
      <w:r w:rsidR="00E35755" w:rsidRPr="00E35755">
        <w:rPr>
          <w:lang w:val="en-IN"/>
        </w:rPr>
        <w:t xml:space="preserve">  </w:t>
      </w:r>
      <w:r w:rsidR="00E35755" w:rsidRPr="00E35755">
        <w:rPr>
          <w:b/>
          <w:bCs/>
          <w:lang w:val="en-IN"/>
        </w:rPr>
        <w:t>Varad Patil</w:t>
      </w:r>
      <w:r w:rsidR="00E35755" w:rsidRPr="00E35755">
        <w:rPr>
          <w:lang w:val="en-IN"/>
        </w:rPr>
        <w:t xml:space="preserve"> – Frontend Developer (React.js)</w:t>
      </w:r>
    </w:p>
    <w:p w14:paraId="41F49281" w14:textId="772E3F64" w:rsidR="00E35755" w:rsidRPr="00E35755" w:rsidRDefault="00E35755" w:rsidP="00E35755">
      <w:pPr>
        <w:rPr>
          <w:lang w:val="en-IN"/>
        </w:rPr>
      </w:pPr>
      <w:r>
        <w:rPr>
          <w:lang w:val="en-IN"/>
        </w:rPr>
        <w:t xml:space="preserve">                                 </w:t>
      </w:r>
      <w:r w:rsidRPr="00E35755">
        <w:rPr>
          <w:lang w:val="en-IN"/>
        </w:rPr>
        <w:t xml:space="preserve"> </w:t>
      </w:r>
      <w:r w:rsidRPr="00E35755">
        <w:rPr>
          <w:b/>
          <w:bCs/>
          <w:lang w:val="en-IN"/>
        </w:rPr>
        <w:t>Rajveer Jadhav</w:t>
      </w:r>
      <w:r w:rsidRPr="00E35755">
        <w:rPr>
          <w:lang w:val="en-IN"/>
        </w:rPr>
        <w:t xml:space="preserve"> – Backend Developer (Node.js / Express.js)</w:t>
      </w:r>
    </w:p>
    <w:p w14:paraId="5EA53973" w14:textId="1E73645B" w:rsidR="00E35755" w:rsidRPr="00E35755" w:rsidRDefault="00E35755" w:rsidP="00E35755">
      <w:pPr>
        <w:rPr>
          <w:lang w:val="en-IN"/>
        </w:rPr>
      </w:pPr>
      <w:r>
        <w:rPr>
          <w:lang w:val="en-IN"/>
        </w:rPr>
        <w:t xml:space="preserve">                                 </w:t>
      </w:r>
      <w:r w:rsidRPr="00E35755">
        <w:rPr>
          <w:lang w:val="en-IN"/>
        </w:rPr>
        <w:t xml:space="preserve"> </w:t>
      </w:r>
      <w:r w:rsidRPr="00E35755">
        <w:rPr>
          <w:b/>
          <w:bCs/>
          <w:lang w:val="en-IN"/>
        </w:rPr>
        <w:t>Sejal Akare</w:t>
      </w:r>
      <w:r w:rsidRPr="00E35755">
        <w:rPr>
          <w:lang w:val="en-IN"/>
        </w:rPr>
        <w:t xml:space="preserve"> – UI/UX Designer</w:t>
      </w:r>
    </w:p>
    <w:p w14:paraId="0399E1C6" w14:textId="7F53FFD9" w:rsidR="00E35755" w:rsidRPr="00E35755" w:rsidRDefault="00E35755" w:rsidP="00E35755">
      <w:pPr>
        <w:rPr>
          <w:lang w:val="en-IN"/>
        </w:rPr>
      </w:pPr>
      <w:r>
        <w:rPr>
          <w:lang w:val="en-IN"/>
        </w:rPr>
        <w:t xml:space="preserve">                                  </w:t>
      </w:r>
      <w:r w:rsidRPr="00E35755">
        <w:rPr>
          <w:b/>
          <w:bCs/>
          <w:lang w:val="en-IN"/>
        </w:rPr>
        <w:t>Kartik Kamble</w:t>
      </w:r>
      <w:r w:rsidRPr="00E35755">
        <w:rPr>
          <w:lang w:val="en-IN"/>
        </w:rPr>
        <w:t xml:space="preserve"> – QA &amp; Testing Engineer </w:t>
      </w:r>
    </w:p>
    <w:p w14:paraId="1ED8FA52" w14:textId="4177191C" w:rsidR="00F0713A" w:rsidRDefault="00F0713A"/>
    <w:p w14:paraId="0507E958" w14:textId="77777777" w:rsidR="00F0713A" w:rsidRDefault="00000000">
      <w:pPr>
        <w:pStyle w:val="Heading2"/>
      </w:pPr>
      <w:r>
        <w:t>Project Overview</w:t>
      </w:r>
    </w:p>
    <w:p w14:paraId="1B8F885F" w14:textId="77777777" w:rsidR="00F0713A" w:rsidRDefault="00000000">
      <w:r>
        <w:t>Purpose: Shopez E-commerce is an online shopping platform aimed at providing a seamless and user-friendly experience for customers to browse, search, and purchase products online. The goal is to create a responsive and secure application with efficient navigation and smooth transactions.</w:t>
      </w:r>
    </w:p>
    <w:p w14:paraId="6C6F6F36" w14:textId="77777777" w:rsidR="00F0713A" w:rsidRDefault="00000000">
      <w:r>
        <w:t>Features: User authentication, product catalog, advanced search and filter, cart and checkout system, order history, and responsive design.</w:t>
      </w:r>
    </w:p>
    <w:p w14:paraId="0A0A6E7F" w14:textId="77777777" w:rsidR="00F0713A" w:rsidRDefault="00000000">
      <w:pPr>
        <w:pStyle w:val="Heading2"/>
      </w:pPr>
      <w:r>
        <w:t>Architecture</w:t>
      </w:r>
    </w:p>
    <w:p w14:paraId="4D3DA5A0" w14:textId="77777777" w:rsidR="00F0713A" w:rsidRDefault="00000000">
      <w:r>
        <w:t>Component Structure: The application follows a modular React component structure with reusable UI components such as Header, Footer, ProductCard, and CategoryList. Pages like Home, ProductDetails, Cart, and Checkout interact with these components.</w:t>
      </w:r>
    </w:p>
    <w:p w14:paraId="5107BA66" w14:textId="77777777" w:rsidR="00F0713A" w:rsidRDefault="00000000">
      <w:r>
        <w:t>State Management: The Context API is used for managing global states such as user authentication, cart items, and order history.</w:t>
      </w:r>
    </w:p>
    <w:p w14:paraId="3086BBA3" w14:textId="77777777" w:rsidR="00F0713A" w:rsidRDefault="00000000">
      <w:r>
        <w:t>Routing: react-router-dom is used to handle navigation between different pages.</w:t>
      </w:r>
    </w:p>
    <w:p w14:paraId="3BD93B39" w14:textId="77777777" w:rsidR="00F0713A" w:rsidRDefault="00000000">
      <w:pPr>
        <w:pStyle w:val="Heading2"/>
      </w:pPr>
      <w:r>
        <w:t>Setup Instructions</w:t>
      </w:r>
    </w:p>
    <w:p w14:paraId="17C1DFD6" w14:textId="77777777" w:rsidR="00F0713A" w:rsidRDefault="00000000">
      <w:r>
        <w:t>Prerequisites: Node.js, npm</w:t>
      </w:r>
    </w:p>
    <w:p w14:paraId="03B4DE53" w14:textId="77777777" w:rsidR="00F0713A" w:rsidRDefault="00000000">
      <w:r>
        <w:t>Installation:</w:t>
      </w:r>
      <w:r>
        <w:br/>
        <w:t>1. Clone the repository.</w:t>
      </w:r>
      <w:r>
        <w:br/>
        <w:t>2. Navigate to the project directory.</w:t>
      </w:r>
      <w:r>
        <w:br/>
        <w:t>3. Run npm install to install dependencies.</w:t>
      </w:r>
      <w:r>
        <w:br/>
        <w:t>4. Set up environment variables.</w:t>
      </w:r>
      <w:r>
        <w:br/>
        <w:t>5. Run npm start to start the server.</w:t>
      </w:r>
    </w:p>
    <w:p w14:paraId="4CC1D7DD" w14:textId="77777777" w:rsidR="00F0713A" w:rsidRDefault="00000000">
      <w:pPr>
        <w:pStyle w:val="Heading2"/>
      </w:pPr>
      <w:r>
        <w:lastRenderedPageBreak/>
        <w:t>Folder Structure</w:t>
      </w:r>
    </w:p>
    <w:p w14:paraId="43831E97" w14:textId="77777777" w:rsidR="00F0713A" w:rsidRDefault="00000000">
      <w:r>
        <w:t>Client: Contains src/components for UI components, src/pages for different views, src/assets for images and styles, and src/context for global state management.</w:t>
      </w:r>
    </w:p>
    <w:p w14:paraId="18395083" w14:textId="77777777" w:rsidR="00F0713A" w:rsidRDefault="00000000">
      <w:r>
        <w:t>Utilities: Includes helper functions for API calls and custom hooks for state handling.</w:t>
      </w:r>
    </w:p>
    <w:p w14:paraId="69D27A45" w14:textId="77777777" w:rsidR="00F0713A" w:rsidRDefault="00000000">
      <w:pPr>
        <w:pStyle w:val="Heading2"/>
      </w:pPr>
      <w:r>
        <w:t>Running the Application</w:t>
      </w:r>
    </w:p>
    <w:p w14:paraId="4AA98A40" w14:textId="77777777" w:rsidR="00F0713A" w:rsidRDefault="00000000">
      <w:r>
        <w:t>Frontend: Navigate to the client directory and run npm start.</w:t>
      </w:r>
    </w:p>
    <w:p w14:paraId="65298347" w14:textId="77777777" w:rsidR="00F0713A" w:rsidRDefault="00000000">
      <w:pPr>
        <w:pStyle w:val="Heading2"/>
      </w:pPr>
      <w:r>
        <w:t>Component Documentation</w:t>
      </w:r>
    </w:p>
    <w:p w14:paraId="049E2652" w14:textId="77777777" w:rsidR="00F0713A" w:rsidRDefault="00000000">
      <w:r>
        <w:t>Key Components: ProductCard (displays product details), Header (navigation and branding), Footer (site links), Cart (selected items and checkout process).</w:t>
      </w:r>
    </w:p>
    <w:p w14:paraId="4230BE01" w14:textId="77777777" w:rsidR="00F0713A" w:rsidRDefault="00000000">
      <w:r>
        <w:t>Reusable Components: Buttons, Modals, Form inputs.</w:t>
      </w:r>
    </w:p>
    <w:p w14:paraId="62F5F844" w14:textId="77777777" w:rsidR="00F0713A" w:rsidRDefault="00000000">
      <w:pPr>
        <w:pStyle w:val="Heading2"/>
      </w:pPr>
      <w:r>
        <w:t>State Management</w:t>
      </w:r>
    </w:p>
    <w:p w14:paraId="1142229F" w14:textId="77777777" w:rsidR="00F0713A" w:rsidRDefault="00000000">
      <w:r>
        <w:t>Global State: Managed via Context API for cart, authentication, and order tracking.</w:t>
      </w:r>
    </w:p>
    <w:p w14:paraId="3136E00A" w14:textId="77777777" w:rsidR="00F0713A" w:rsidRDefault="00000000">
      <w:r>
        <w:t>Local State: Managed using useState within individual components for UI-specific changes.</w:t>
      </w:r>
    </w:p>
    <w:p w14:paraId="213DB4E7" w14:textId="77777777" w:rsidR="00F0713A" w:rsidRDefault="00000000">
      <w:pPr>
        <w:pStyle w:val="Heading2"/>
      </w:pPr>
      <w:r>
        <w:t>User Interface</w:t>
      </w:r>
    </w:p>
    <w:p w14:paraId="5751D084" w14:textId="77777777" w:rsidR="00F0713A" w:rsidRDefault="00000000">
      <w:r>
        <w:t>[Insert screenshots of Home page, Product Details, Cart, and Checkout]</w:t>
      </w:r>
    </w:p>
    <w:p w14:paraId="2B39A1CD" w14:textId="77777777" w:rsidR="00E35755" w:rsidRDefault="00E35755"/>
    <w:p w14:paraId="78B9468B" w14:textId="77777777" w:rsidR="00F0713A" w:rsidRDefault="00000000">
      <w:pPr>
        <w:pStyle w:val="Heading2"/>
      </w:pPr>
      <w:r>
        <w:t>Styling</w:t>
      </w:r>
    </w:p>
    <w:p w14:paraId="76D44697" w14:textId="77777777" w:rsidR="00F0713A" w:rsidRDefault="00000000">
      <w:r>
        <w:t>CSS Frameworks/Libraries: Styled-components and CSS modules are used for styling.</w:t>
      </w:r>
    </w:p>
    <w:p w14:paraId="48A5180D" w14:textId="77777777" w:rsidR="00F0713A" w:rsidRDefault="00000000">
      <w:r>
        <w:t>Theming: Custom color palette with light and dark mode support.</w:t>
      </w:r>
    </w:p>
    <w:p w14:paraId="009874AE" w14:textId="77777777" w:rsidR="00F0713A" w:rsidRDefault="00000000">
      <w:pPr>
        <w:pStyle w:val="Heading2"/>
      </w:pPr>
      <w:r>
        <w:t>Testing</w:t>
      </w:r>
    </w:p>
    <w:p w14:paraId="73C0F566" w14:textId="77777777" w:rsidR="00F0713A" w:rsidRDefault="00000000">
      <w:r>
        <w:t>Testing Strategy: Unit testing for components using Jest, integration testing for pages, and manual end-to-end testing.</w:t>
      </w:r>
    </w:p>
    <w:p w14:paraId="4C93411E" w14:textId="77777777" w:rsidR="00F0713A" w:rsidRDefault="00000000">
      <w:r>
        <w:t>Code Coverage: Jest coverage reports to ensure all critical features are tested.</w:t>
      </w:r>
    </w:p>
    <w:p w14:paraId="4835F30A" w14:textId="77777777" w:rsidR="00F0713A" w:rsidRDefault="00000000">
      <w:pPr>
        <w:pStyle w:val="Heading2"/>
      </w:pPr>
      <w:r>
        <w:t>Screenshots or Demo</w:t>
      </w:r>
    </w:p>
    <w:p w14:paraId="387E21FA" w14:textId="77777777" w:rsidR="00E35755" w:rsidRDefault="00E35755" w:rsidP="00E35755"/>
    <w:p w14:paraId="0B78CC2B" w14:textId="77777777" w:rsidR="00E35755" w:rsidRPr="00E35755" w:rsidRDefault="00E35755" w:rsidP="00E35755"/>
    <w:p w14:paraId="65BB2334" w14:textId="77777777" w:rsidR="00F0713A" w:rsidRDefault="00000000">
      <w:pPr>
        <w:pStyle w:val="Heading2"/>
      </w:pPr>
      <w:r>
        <w:t>Known Issues</w:t>
      </w:r>
    </w:p>
    <w:p w14:paraId="574268FE" w14:textId="77777777" w:rsidR="00F0713A" w:rsidRDefault="00000000">
      <w:r>
        <w:t>Some product images may load slowly on low bandwidth. Payment gateway testing is limited to sandbox mode.</w:t>
      </w:r>
    </w:p>
    <w:p w14:paraId="29C2AFB7" w14:textId="77777777" w:rsidR="00F0713A" w:rsidRDefault="00000000">
      <w:pPr>
        <w:pStyle w:val="Heading2"/>
      </w:pPr>
      <w:r>
        <w:lastRenderedPageBreak/>
        <w:t>Future Enhancements</w:t>
      </w:r>
    </w:p>
    <w:p w14:paraId="2CDBD859" w14:textId="77777777" w:rsidR="00F0713A" w:rsidRDefault="00000000">
      <w:r>
        <w:t>Add AI-based product recommendations, enhance mobile UI, and integrate multi-language support.</w:t>
      </w:r>
    </w:p>
    <w:sectPr w:rsidR="00F07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058234">
    <w:abstractNumId w:val="8"/>
  </w:num>
  <w:num w:numId="2" w16cid:durableId="1938901985">
    <w:abstractNumId w:val="6"/>
  </w:num>
  <w:num w:numId="3" w16cid:durableId="1051198071">
    <w:abstractNumId w:val="5"/>
  </w:num>
  <w:num w:numId="4" w16cid:durableId="240143714">
    <w:abstractNumId w:val="4"/>
  </w:num>
  <w:num w:numId="5" w16cid:durableId="1372615103">
    <w:abstractNumId w:val="7"/>
  </w:num>
  <w:num w:numId="6" w16cid:durableId="1363702534">
    <w:abstractNumId w:val="3"/>
  </w:num>
  <w:num w:numId="7" w16cid:durableId="1160191749">
    <w:abstractNumId w:val="2"/>
  </w:num>
  <w:num w:numId="8" w16cid:durableId="221331153">
    <w:abstractNumId w:val="1"/>
  </w:num>
  <w:num w:numId="9" w16cid:durableId="143362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AED"/>
    <w:rsid w:val="004D2A10"/>
    <w:rsid w:val="00AA1D8D"/>
    <w:rsid w:val="00B47730"/>
    <w:rsid w:val="00CB0664"/>
    <w:rsid w:val="00E35755"/>
    <w:rsid w:val="00F07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5C8D9"/>
  <w14:defaultImageDpi w14:val="300"/>
  <w15:docId w15:val="{C7F6DCFF-C80C-46E3-A355-05F38FBB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357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varadp1029@outlook.com</cp:lastModifiedBy>
  <cp:revision>2</cp:revision>
  <cp:lastPrinted>2025-08-10T15:47:00Z</cp:lastPrinted>
  <dcterms:created xsi:type="dcterms:W3CDTF">2013-12-23T23:15:00Z</dcterms:created>
  <dcterms:modified xsi:type="dcterms:W3CDTF">2025-08-10T15:47:00Z</dcterms:modified>
  <cp:category/>
</cp:coreProperties>
</file>